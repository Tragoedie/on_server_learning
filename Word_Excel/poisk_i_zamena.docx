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E74" w:rsidRPr="005F5B8C" w:rsidRDefault="00420E74" w:rsidP="00420E74">
      <w:pPr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ru-RU"/>
        </w:rPr>
      </w:pPr>
      <w:r>
        <w:t xml:space="preserve">Жаркий день. Лучи солнца пробиваются сквозь густую зелень листвы. В горле пересохло, хочется пить. Да есть там вода. Путешественник прокладывает путь среди непроходимых лесных зарослей. Трудна дорога. </w:t>
      </w:r>
    </w:p>
    <w:p w:rsidR="00420E74" w:rsidRPr="005F5B8C" w:rsidRDefault="00420E74" w:rsidP="00420E74">
      <w:pPr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ru-RU"/>
        </w:rPr>
      </w:pPr>
      <w:r>
        <w:t xml:space="preserve">Жаркий день. Лучи солнца пробиваются сквозь густую зелень листвы. В горле пересохло, хочется пить. Да есть там вода. Путешественник прокладывает путь среди непроходимых лесных зарослей. Трудна дорога. </w:t>
      </w:r>
    </w:p>
    <w:p w:rsidR="00420E74" w:rsidRPr="005F5B8C" w:rsidRDefault="00420E74" w:rsidP="00420E74">
      <w:pPr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ru-RU"/>
        </w:rPr>
      </w:pPr>
      <w:r>
        <w:t xml:space="preserve">Жаркий день. Лучи солнца пробиваются сквозь густую зелень листвы. В горле пересохло, хочется пить. Да есть там вода. Путешественник прокладывает путь среди непроходимых лесных зарослей. Трудна дорога. </w:t>
      </w:r>
    </w:p>
    <w:p w:rsidR="00420E74" w:rsidRPr="005F5B8C" w:rsidRDefault="00420E74" w:rsidP="00420E74">
      <w:pPr>
        <w:rPr>
          <w:rFonts w:ascii="Times New Roman" w:eastAsiaTheme="majorEastAsia" w:hAnsi="Times New Roman" w:cs="Times New Roman"/>
          <w:spacing w:val="5"/>
          <w:kern w:val="28"/>
          <w:sz w:val="28"/>
          <w:szCs w:val="28"/>
        </w:rPr>
      </w:pPr>
      <w:r>
        <w:t xml:space="preserve">Жаркий день. Лучи солнца пробиваются сквозь густую зелень листвы. В горле пересохло, хочется пить. Да есть там вода. Путешественник прокладывает путь среди непроходимых лесных зарослей. Трудна дорога. </w:t>
      </w:r>
    </w:p>
    <w:p w:rsidR="00513C42" w:rsidRPr="00420E74" w:rsidRDefault="00420E74" w:rsidP="00420E74">
      <w:pPr/>
      <w:r>
        <w:t>Жаркий день. Лучи солнца пробиваются сквозь густую зелень листвы. В горле пересохло, хочется пить. Да есть там вода. Путешественник прокладывает путь среди непроходимых лесных зарослей. Трудна дорога.</w:t>
      </w:r>
    </w:p>
    <w:sectPr w:rsidR="00513C42" w:rsidRPr="00420E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0E74"/>
    <w:rsid w:val="00513C42"/>
    <w:rsid w:val="005F5B8C"/>
    <w:rsid w:val="00932DC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A6448537-D16B-433B-B67E-7E9B26B14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7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079F44-77AB-4DCD-B274-E29980CC2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Evgeniya Lyapina</cp:lastModifiedBy>
  <cp:revision>6</cp:revision>
  <dcterms:created xsi:type="dcterms:W3CDTF">2013-12-23T23:15:00Z</dcterms:created>
  <dcterms:modified xsi:type="dcterms:W3CDTF">2020-10-10T17:03:00Z</dcterms:modified>
  <cp:category/>
</cp:coreProperties>
</file>